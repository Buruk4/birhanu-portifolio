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1815A4">
      <w:pPr>
        <w:pStyle w:val="36"/>
        <w:spacing w:line="240" w:lineRule="auto"/>
        <w:rPr>
          <w:rFonts w:hint="default" w:ascii="Times New Roman" w:hAnsi="Times New Roman" w:cs="Times New Roman"/>
        </w:rPr>
      </w:pPr>
      <w:r>
        <w:rPr>
          <w:rFonts w:hint="default" w:ascii="Times New Roman" w:hAnsi="Times New Roman" w:cs="Times New Roman"/>
        </w:rPr>
        <w:t>Birhanu Lamesa</w:t>
      </w:r>
    </w:p>
    <w:p w14:paraId="57466E87">
      <w:pPr>
        <w:spacing w:line="240" w:lineRule="auto"/>
        <w:rPr>
          <w:rFonts w:hint="default" w:ascii="Times New Roman" w:hAnsi="Times New Roman" w:cs="Times New Roman"/>
        </w:rPr>
      </w:pPr>
      <w:r>
        <w:rPr>
          <w:rFonts w:hint="default" w:ascii="Times New Roman" w:hAnsi="Times New Roman" w:cs="Times New Roman"/>
        </w:rPr>
        <w:t>Email: [</w:t>
      </w:r>
      <w:r>
        <w:rPr>
          <w:rFonts w:hint="default" w:ascii="Times New Roman" w:hAnsi="Times New Roman" w:cs="Times New Roman"/>
          <w:lang w:val="en-US"/>
        </w:rPr>
        <w:t>ifaoking32@gamil.com</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Phone:</w:t>
      </w:r>
      <w:r>
        <w:rPr>
          <w:rFonts w:hint="default" w:ascii="Times New Roman" w:hAnsi="Times New Roman" w:cs="Times New Roman"/>
          <w:lang w:val="en-US"/>
        </w:rPr>
        <w:t>[+251-952-520-609</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LinkedIn: [</w:t>
      </w:r>
      <w:r>
        <w:rPr>
          <w:rFonts w:ascii="Segoe UI" w:hAnsi="Segoe UI" w:eastAsia="Segoe UI" w:cs="Segoe UI"/>
          <w:i w:val="0"/>
          <w:iCs w:val="0"/>
          <w:caps w:val="0"/>
          <w:spacing w:val="0"/>
          <w:sz w:val="22"/>
          <w:szCs w:val="22"/>
          <w:shd w:val="clear" w:fill="FFFFFF"/>
        </w:rPr>
        <w:t>www.linkedin.com/in/</w:t>
      </w:r>
      <w:r>
        <w:rPr>
          <w:rFonts w:hint="default" w:ascii="Segoe UI" w:hAnsi="Segoe UI" w:eastAsia="Segoe UI" w:cs="Segoe UI"/>
          <w:i w:val="0"/>
          <w:iCs w:val="0"/>
          <w:caps w:val="0"/>
          <w:spacing w:val="0"/>
          <w:sz w:val="22"/>
          <w:szCs w:val="22"/>
          <w:shd w:val="clear" w:fill="FFFFFF"/>
          <w:lang w:val="en-US"/>
        </w:rPr>
        <w:t>buruk32</w:t>
      </w:r>
      <w:r>
        <w:rPr>
          <w:rFonts w:hint="default" w:ascii="Times New Roman" w:hAnsi="Times New Roman" w:cs="Times New Roman"/>
        </w:rPr>
        <w:t>]</w:t>
      </w:r>
      <w:r>
        <w:rPr>
          <w:rFonts w:hint="default" w:ascii="Times New Roman" w:hAnsi="Times New Roman" w:cs="Times New Roman"/>
        </w:rPr>
        <w:br w:type="textWrapping"/>
      </w:r>
      <w:r>
        <w:rPr>
          <w:rFonts w:hint="default" w:ascii="Times New Roman" w:hAnsi="Times New Roman" w:cs="Times New Roman"/>
        </w:rPr>
        <w:t>GitHub: [</w:t>
      </w:r>
      <w:r>
        <w:rPr>
          <w:rFonts w:hint="default" w:ascii="Times New Roman" w:hAnsi="Times New Roman"/>
          <w:sz w:val="22"/>
          <w:szCs w:val="22"/>
        </w:rPr>
        <w:t>https://github.com/Buruk4</w:t>
      </w:r>
      <w:r>
        <w:rPr>
          <w:rFonts w:hint="default" w:ascii="Times New Roman" w:hAnsi="Times New Roman" w:cs="Times New Roman"/>
        </w:rPr>
        <w:t>]</w:t>
      </w:r>
      <w:bookmarkStart w:id="0" w:name="_GoBack"/>
      <w:bookmarkEnd w:id="0"/>
    </w:p>
    <w:p w14:paraId="4388633B">
      <w:pPr>
        <w:pStyle w:val="2"/>
        <w:spacing w:line="240" w:lineRule="auto"/>
        <w:rPr>
          <w:rFonts w:hint="default" w:ascii="Times New Roman" w:hAnsi="Times New Roman" w:cs="Times New Roman"/>
        </w:rPr>
      </w:pPr>
      <w:r>
        <w:rPr>
          <w:rFonts w:hint="default" w:ascii="Times New Roman" w:hAnsi="Times New Roman" w:cs="Times New Roman"/>
        </w:rPr>
        <w:t>Objective</w:t>
      </w:r>
    </w:p>
    <w:p w14:paraId="53B8FAC7">
      <w:pPr>
        <w:spacing w:line="240" w:lineRule="auto"/>
        <w:rPr>
          <w:rFonts w:hint="default" w:ascii="Times New Roman" w:hAnsi="Times New Roman" w:cs="Times New Roman"/>
        </w:rPr>
      </w:pPr>
      <w:r>
        <w:rPr>
          <w:rFonts w:hint="default" w:ascii="Times New Roman" w:hAnsi="Times New Roman" w:cs="Times New Roman"/>
        </w:rPr>
        <w:t>Motivated and self-taught programming enthusiast with a certification in Fundamentals of Programming from Udacity. Passionate about developing coding skills through practical application, online resources, and personal projects. Seeking opportunities to apply programming knowledge and further develop technical skills in a professional setting.</w:t>
      </w:r>
    </w:p>
    <w:p w14:paraId="4EA8581C">
      <w:pPr>
        <w:pStyle w:val="2"/>
        <w:spacing w:line="240" w:lineRule="auto"/>
        <w:rPr>
          <w:rFonts w:hint="default" w:ascii="Times New Roman" w:hAnsi="Times New Roman" w:cs="Times New Roman"/>
        </w:rPr>
      </w:pPr>
      <w:r>
        <w:rPr>
          <w:rFonts w:hint="default" w:ascii="Times New Roman" w:hAnsi="Times New Roman" w:cs="Times New Roman"/>
        </w:rPr>
        <w:t>Education</w:t>
      </w:r>
    </w:p>
    <w:p w14:paraId="35993808">
      <w:pPr>
        <w:spacing w:line="240" w:lineRule="auto"/>
        <w:rPr>
          <w:rFonts w:hint="default" w:ascii="Times New Roman" w:hAnsi="Times New Roman" w:cs="Times New Roman"/>
        </w:rPr>
      </w:pPr>
      <w:r>
        <w:rPr>
          <w:rFonts w:hint="default" w:ascii="Times New Roman" w:hAnsi="Times New Roman" w:cs="Times New Roman"/>
        </w:rPr>
        <w:t>Udacity</w:t>
      </w:r>
      <w:r>
        <w:rPr>
          <w:rFonts w:hint="default" w:ascii="Times New Roman" w:hAnsi="Times New Roman" w:cs="Times New Roman"/>
        </w:rPr>
        <w:br w:type="textWrapping"/>
      </w:r>
      <w:r>
        <w:rPr>
          <w:rFonts w:hint="default" w:ascii="Times New Roman" w:hAnsi="Times New Roman" w:cs="Times New Roman"/>
        </w:rPr>
        <w:t>Certificate in Fundamentals of Programming</w:t>
      </w:r>
      <w:r>
        <w:rPr>
          <w:rFonts w:hint="default" w:ascii="Times New Roman" w:hAnsi="Times New Roman" w:cs="Times New Roman"/>
        </w:rPr>
        <w:br w:type="textWrapping"/>
      </w:r>
      <w:r>
        <w:rPr>
          <w:rFonts w:hint="default" w:ascii="Times New Roman" w:hAnsi="Times New Roman" w:cs="Times New Roman"/>
        </w:rPr>
        <w:t>[</w:t>
      </w:r>
      <w:r>
        <w:rPr>
          <w:rFonts w:hint="default" w:ascii="Times New Roman" w:hAnsi="Times New Roman" w:cs="Times New Roman"/>
          <w:lang w:val="en-US"/>
        </w:rPr>
        <w:t>2024</w:t>
      </w:r>
      <w:r>
        <w:rPr>
          <w:rFonts w:hint="default" w:ascii="Times New Roman" w:hAnsi="Times New Roman" w:cs="Times New Roman"/>
        </w:rPr>
        <w:t>]</w:t>
      </w:r>
    </w:p>
    <w:p w14:paraId="424BBE5D">
      <w:pPr>
        <w:spacing w:line="240" w:lineRule="auto"/>
        <w:rPr>
          <w:rFonts w:hint="default" w:ascii="Times New Roman" w:hAnsi="Times New Roman" w:cs="Times New Roman"/>
          <w:i w:val="0"/>
          <w:iCs w:val="0"/>
          <w:lang w:val="en-US"/>
        </w:rPr>
      </w:pPr>
      <w:r>
        <w:rPr>
          <w:rFonts w:hint="default" w:ascii="Times New Roman" w:hAnsi="Times New Roman" w:eastAsia="SimSun" w:cs="Times New Roman"/>
          <w:i w:val="0"/>
          <w:iCs w:val="0"/>
          <w:sz w:val="24"/>
          <w:szCs w:val="24"/>
          <w:lang w:val="en-US"/>
        </w:rPr>
        <w:t>[Hawassa University]</w:t>
      </w:r>
      <w:r>
        <w:rPr>
          <w:rFonts w:hint="default" w:ascii="Times New Roman" w:hAnsi="Times New Roman" w:eastAsia="SimSun" w:cs="Times New Roman"/>
          <w:i w:val="0"/>
          <w:iCs w:val="0"/>
          <w:sz w:val="24"/>
          <w:szCs w:val="24"/>
        </w:rPr>
        <w:br w:type="textWrapping"/>
      </w:r>
      <w:r>
        <w:rPr>
          <w:rStyle w:val="17"/>
          <w:rFonts w:hint="default" w:ascii="Times New Roman" w:hAnsi="Times New Roman" w:eastAsia="SimSun" w:cs="Times New Roman"/>
          <w:i w:val="0"/>
          <w:iCs w:val="0"/>
          <w:sz w:val="24"/>
          <w:szCs w:val="24"/>
        </w:rPr>
        <w:t>Bachelor’s Degree in Computer Science (Expected Graduation: 2027)</w:t>
      </w:r>
    </w:p>
    <w:p w14:paraId="6B937777">
      <w:pPr>
        <w:pStyle w:val="2"/>
        <w:spacing w:line="240" w:lineRule="auto"/>
        <w:rPr>
          <w:rFonts w:hint="default" w:ascii="Times New Roman" w:hAnsi="Times New Roman" w:cs="Times New Roman"/>
        </w:rPr>
      </w:pPr>
      <w:r>
        <w:rPr>
          <w:rFonts w:hint="default" w:ascii="Times New Roman" w:hAnsi="Times New Roman" w:cs="Times New Roman"/>
        </w:rPr>
        <w:t>Skills</w:t>
      </w:r>
    </w:p>
    <w:p w14:paraId="5168019F">
      <w:pPr>
        <w:spacing w:line="240" w:lineRule="auto"/>
        <w:rPr>
          <w:rFonts w:hint="default" w:ascii="Times New Roman" w:hAnsi="Times New Roman" w:cs="Times New Roman"/>
        </w:rPr>
      </w:pPr>
      <w:r>
        <w:rPr>
          <w:rFonts w:hint="default" w:ascii="Times New Roman" w:hAnsi="Times New Roman" w:cs="Times New Roman"/>
        </w:rPr>
        <w:t>- Languages</w:t>
      </w:r>
      <w:r>
        <w:rPr>
          <w:rFonts w:hint="default" w:ascii="Times New Roman" w:hAnsi="Times New Roman" w:cs="Times New Roman"/>
          <w:lang w:val="en-US"/>
        </w:rPr>
        <w:t xml:space="preserve"> </w:t>
      </w:r>
      <w:r>
        <w:rPr>
          <w:rFonts w:hint="default" w:ascii="Times New Roman" w:hAnsi="Times New Roman" w:cs="Times New Roman"/>
        </w:rPr>
        <w:t>JavaScript, HTML, CSS</w:t>
      </w:r>
      <w:r>
        <w:rPr>
          <w:rFonts w:hint="default" w:ascii="Times New Roman" w:hAnsi="Times New Roman" w:cs="Times New Roman"/>
          <w:lang w:val="en-US"/>
        </w:rPr>
        <w:t xml:space="preserve">, NODE.JS, express.js , canva, </w:t>
      </w:r>
      <w:r>
        <w:rPr>
          <w:rFonts w:hint="default" w:ascii="Times New Roman" w:hAnsi="Times New Roman" w:cs="Times New Roman"/>
        </w:rPr>
        <w:br w:type="textWrapping"/>
      </w:r>
      <w:r>
        <w:rPr>
          <w:rFonts w:hint="default" w:ascii="Times New Roman" w:hAnsi="Times New Roman" w:cs="Times New Roman"/>
        </w:rPr>
        <w:t>- Tools &amp; Frameworks: Git, Visual Studio Code</w:t>
      </w:r>
      <w:r>
        <w:rPr>
          <w:rFonts w:hint="default" w:ascii="Times New Roman" w:hAnsi="Times New Roman" w:cs="Times New Roman"/>
        </w:rPr>
        <w:br w:type="textWrapping"/>
      </w:r>
      <w:r>
        <w:rPr>
          <w:rFonts w:hint="default" w:ascii="Times New Roman" w:hAnsi="Times New Roman" w:cs="Times New Roman"/>
        </w:rPr>
        <w:t>- Web Development: Responsive design, front-end development</w:t>
      </w:r>
      <w:r>
        <w:rPr>
          <w:rFonts w:hint="default" w:ascii="Times New Roman" w:hAnsi="Times New Roman" w:cs="Times New Roman"/>
        </w:rPr>
        <w:br w:type="textWrapping"/>
      </w:r>
      <w:r>
        <w:rPr>
          <w:rFonts w:hint="default" w:ascii="Times New Roman" w:hAnsi="Times New Roman" w:cs="Times New Roman"/>
          <w:lang w:val="en-US"/>
        </w:rPr>
        <w:t>-</w:t>
      </w:r>
      <w:r>
        <w:rPr>
          <w:rFonts w:hint="default" w:ascii="Times New Roman" w:hAnsi="Times New Roman" w:cs="Times New Roman"/>
        </w:rPr>
        <w:t>Learning Platforms: W3Schools, GeeksforGeeks, YouTube tutorials</w:t>
      </w:r>
    </w:p>
    <w:p w14:paraId="2E507E84">
      <w:pPr>
        <w:pStyle w:val="2"/>
        <w:spacing w:line="240" w:lineRule="auto"/>
        <w:rPr>
          <w:rFonts w:hint="default" w:ascii="Times New Roman" w:hAnsi="Times New Roman" w:cs="Times New Roman"/>
        </w:rPr>
      </w:pPr>
      <w:r>
        <w:rPr>
          <w:rFonts w:hint="default" w:ascii="Times New Roman" w:hAnsi="Times New Roman" w:cs="Times New Roman"/>
        </w:rPr>
        <w:t>Certifications</w:t>
      </w:r>
    </w:p>
    <w:p w14:paraId="597B35A1">
      <w:pPr>
        <w:spacing w:line="240" w:lineRule="auto"/>
        <w:rPr>
          <w:rFonts w:hint="default" w:ascii="Times New Roman" w:hAnsi="Times New Roman" w:cs="Times New Roman"/>
        </w:rPr>
      </w:pPr>
      <w:r>
        <w:rPr>
          <w:rFonts w:hint="default" w:ascii="Times New Roman" w:hAnsi="Times New Roman" w:cs="Times New Roman"/>
        </w:rPr>
        <w:t>Udacity Fundamentals of Programming</w:t>
      </w:r>
    </w:p>
    <w:p w14:paraId="6563212A">
      <w:pPr>
        <w:spacing w:line="240" w:lineRule="auto"/>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3134360" cy="1743710"/>
            <wp:effectExtent l="0" t="0" r="2540" b="889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6969" r="5258" b="4620"/>
                  </pic:blipFill>
                  <pic:spPr>
                    <a:xfrm>
                      <a:off x="0" y="0"/>
                      <a:ext cx="3134360" cy="1743710"/>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egoe UI Variable Display Light">
    <w:panose1 w:val="00000000000000000000"/>
    <w:charset w:val="00"/>
    <w:family w:val="auto"/>
    <w:pitch w:val="default"/>
    <w:sig w:usb0="A00002FF" w:usb1="0000000B"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99F5196"/>
    <w:rsid w:val="1E210624"/>
    <w:rsid w:val="4AB94E26"/>
    <w:rsid w:val="707F692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HP</cp:lastModifiedBy>
  <dcterms:modified xsi:type="dcterms:W3CDTF">2024-11-25T13:05:43Z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C6E4D3E8B759449B81E00610101D09C7_12</vt:lpwstr>
  </property>
</Properties>
</file>